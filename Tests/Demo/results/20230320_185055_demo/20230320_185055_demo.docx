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overTitle"/>
      </w:pPr>
    </w:p>
    <w:p>
      <w:pPr>
        <w:pStyle w:val="CoverTitle"/>
      </w:pPr>
      <w:r>
        <w:t>quickdemo</w:t>
      </w:r>
    </w:p>
    <w:p>
      <w:pPr>
        <w:pStyle w:val="CoverTitle"/>
      </w:pPr>
    </w:p>
    <w:p>
      <w:pPr>
        <w:pStyle w:val="CoverSubtitle"/>
      </w:pPr>
    </w:p>
    <w:p>
      <w:pPr>
        <w:pStyle w:val="CoverSubtitle"/>
      </w:pPr>
      <w:r>
        <w:t>2023-03-20 18:50 - 18:53</w:t>
      </w:r>
    </w:p>
    <w:p>
      <w:pPr>
        <w:pStyle w:val="CoverSubtitle"/>
      </w:pPr>
    </w:p>
    <w:p>
      <w:pPr>
        <w:pStyle w:val="Heading1"/>
      </w:pPr>
      <w:r>
        <w:t>1 Template</w:t>
      </w:r>
    </w:p>
    <w:p>
      <w:pPr/>
      <w:r>
        <w:t>Define your template by adding sections and configuring the section settings</w:t>
      </w:r>
    </w:p>
    <w:p>
      <w:pPr/>
      <w:r>
        <w:t>Each section can be:</w:t>
      </w:r>
    </w:p>
    <w:p>
      <w:pPr/>
      <w:r>
        <w:t xml:space="preserve"> -  Note (like this) section, free text</w:t>
      </w:r>
    </w:p>
    <w:p>
      <w:pPr/>
      <w:r>
        <w:t xml:space="preserve"> -  Heading, usefull for grouping sections</w:t>
      </w:r>
    </w:p>
    <w:p>
      <w:pPr/>
      <w:r>
        <w:t xml:space="preserve"> -  Contents like a table of contents or figures</w:t>
      </w:r>
    </w:p>
    <w:p>
      <w:pPr/>
      <w:r>
        <w:t xml:space="preserve"> -  Data Table, with data from test results</w:t>
      </w:r>
    </w:p>
    <w:p>
      <w:pPr/>
      <w:r>
        <w:t xml:space="preserve"> -  Data Graph, for graphical representation of test results</w:t>
      </w:r>
    </w:p>
    <w:p>
      <w:pPr/>
    </w:p>
    <w:p>
      <w:pPr/>
      <w:r>
        <w:t>Each section can also have sub sections</w:t>
      </w:r>
    </w:p>
    <w:p>
      <w:pPr/>
    </w:p>
    <w:p>
      <w:pPr/>
      <w:r>
        <w:t>The cover page and overall report settings can be found on the settings pane of the Report item above</w:t>
      </w:r>
    </w:p>
    <w:p>
      <w:pPr/>
    </w:p>
    <w:p>
      <w:pPr>
        <w:pStyle w:val="Heading1"/>
      </w:pPr>
      <w:r>
        <w:t>2 Test Result Summary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35"/>
        <w:gridCol w:w="964"/>
        <w:gridCol w:w="964"/>
        <w:gridCol w:w="964"/>
        <w:gridCol w:w="964"/>
        <w:gridCol w:w="964"/>
        <w:gridCol w:w="964"/>
        <w:gridCol w:w="624"/>
        <w:gridCol w:w="624"/>
      </w:tblGrid>
      <w:tr>
        <w:tc>
          <w:tcPr>
            <w:tcW w:type="dxa" w:w="960"/>
          </w:tcPr>
          <w:p>
            <w:pPr>
              <w:pStyle w:val="TableHeader"/>
            </w:pPr>
            <w:r>
              <w:t>Result Name</w:t>
            </w:r>
          </w:p>
        </w:tc>
        <w:tc>
          <w:tcPr>
            <w:tcW w:type="dxa" w:w="960"/>
          </w:tcPr>
          <w:p>
            <w:pPr>
              <w:pStyle w:val="TableHeader"/>
            </w:pPr>
            <w:r>
              <w:t>Minimum</w:t>
            </w:r>
          </w:p>
        </w:tc>
        <w:tc>
          <w:tcPr>
            <w:tcW w:type="dxa" w:w="960"/>
          </w:tcPr>
          <w:p>
            <w:pPr>
              <w:pStyle w:val="TableHeader"/>
            </w:pPr>
            <w:r>
              <w:t>Average</w:t>
            </w:r>
          </w:p>
        </w:tc>
        <w:tc>
          <w:tcPr>
            <w:tcW w:type="dxa" w:w="960"/>
          </w:tcPr>
          <w:p>
            <w:pPr>
              <w:pStyle w:val="TableHeader"/>
            </w:pPr>
            <w:r>
              <w:t>90%ile</w:t>
            </w:r>
          </w:p>
        </w:tc>
        <w:tc>
          <w:tcPr>
            <w:tcW w:type="dxa" w:w="960"/>
          </w:tcPr>
          <w:p>
            <w:pPr>
              <w:pStyle w:val="TableHeader"/>
            </w:pPr>
            <w:r>
              <w:t>Maximum</w:t>
            </w:r>
          </w:p>
        </w:tc>
        <w:tc>
          <w:tcPr>
            <w:tcW w:type="dxa" w:w="960"/>
          </w:tcPr>
          <w:p>
            <w:pPr>
              <w:pStyle w:val="TableHeader"/>
            </w:pPr>
            <w:r>
              <w:t>Std. Dev.</w:t>
            </w:r>
          </w:p>
        </w:tc>
        <w:tc>
          <w:tcPr>
            <w:tcW w:type="dxa" w:w="960"/>
          </w:tcPr>
          <w:p>
            <w:pPr>
              <w:pStyle w:val="TableHeader"/>
            </w:pPr>
            <w:r>
              <w:t>Pass</w:t>
            </w:r>
          </w:p>
        </w:tc>
        <w:tc>
          <w:tcPr>
            <w:tcW w:type="dxa" w:w="960"/>
          </w:tcPr>
          <w:p>
            <w:pPr>
              <w:pStyle w:val="TableHeader"/>
            </w:pPr>
            <w:r>
              <w:t>Fail</w:t>
            </w:r>
          </w:p>
        </w:tc>
        <w:tc>
          <w:tcPr>
            <w:tcW w:type="dxa" w:w="960"/>
          </w:tcPr>
          <w:p>
            <w:pPr>
              <w:pStyle w:val="TableHeader"/>
            </w:pPr>
            <w:r>
              <w:t>Other</w:t>
            </w:r>
          </w:p>
        </w:tc>
      </w:tr>
      <w:tr>
        <w:tc>
          <w:tcPr>
            <w:tcW w:type="dxa" w:w="2835"/>
          </w:tcPr>
          <w:p>
            <w:pPr>
              <w:pStyle w:val="TableCell"/>
              <w:jc w:val="left"/>
            </w:pPr>
            <w:r>
              <w:t>Create Some Files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0.076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0.085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0.096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0.117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0.009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54</w:t>
            </w:r>
          </w:p>
        </w:tc>
        <w:tc>
          <w:tcPr>
            <w:tcW w:type="dxa" w:w="624"/>
          </w:tcPr>
          <w:p>
            <w:pPr>
              <w:pStyle w:val="TableCell"/>
            </w:pPr>
            <w:r>
              <w:t>0</w:t>
            </w:r>
          </w:p>
        </w:tc>
        <w:tc>
          <w:tcPr>
            <w:tcW w:type="dxa" w:w="624"/>
          </w:tcPr>
          <w:p>
            <w:pPr>
              <w:pStyle w:val="TableCell"/>
            </w:pPr>
            <w:r>
              <w:t>0</w:t>
            </w:r>
          </w:p>
        </w:tc>
      </w:tr>
      <w:tr>
        <w:tc>
          <w:tcPr>
            <w:tcW w:type="dxa" w:w="2835"/>
          </w:tcPr>
          <w:p>
            <w:pPr>
              <w:pStyle w:val="TableCell"/>
              <w:jc w:val="left"/>
            </w:pPr>
            <w:r>
              <w:t>List Some Files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0.001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0.004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0.005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0.006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0.001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54</w:t>
            </w:r>
          </w:p>
        </w:tc>
        <w:tc>
          <w:tcPr>
            <w:tcW w:type="dxa" w:w="624"/>
          </w:tcPr>
          <w:p>
            <w:pPr>
              <w:pStyle w:val="TableCell"/>
            </w:pPr>
            <w:r>
              <w:t>0</w:t>
            </w:r>
          </w:p>
        </w:tc>
        <w:tc>
          <w:tcPr>
            <w:tcW w:type="dxa" w:w="624"/>
          </w:tcPr>
          <w:p>
            <w:pPr>
              <w:pStyle w:val="TableCell"/>
            </w:pPr>
            <w:r>
              <w:t>0</w:t>
            </w:r>
          </w:p>
        </w:tc>
      </w:tr>
      <w:tr>
        <w:tc>
          <w:tcPr>
            <w:tcW w:type="dxa" w:w="2835"/>
          </w:tcPr>
          <w:p>
            <w:pPr>
              <w:pStyle w:val="TableCell"/>
              <w:jc w:val="left"/>
            </w:pPr>
            <w:r>
              <w:t>Remove Some Files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0.008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0.016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0.024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0.027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0.007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54</w:t>
            </w:r>
          </w:p>
        </w:tc>
        <w:tc>
          <w:tcPr>
            <w:tcW w:type="dxa" w:w="624"/>
          </w:tcPr>
          <w:p>
            <w:pPr>
              <w:pStyle w:val="TableCell"/>
            </w:pPr>
            <w:r>
              <w:t>0</w:t>
            </w:r>
          </w:p>
        </w:tc>
        <w:tc>
          <w:tcPr>
            <w:tcW w:type="dxa" w:w="624"/>
          </w:tcPr>
          <w:p>
            <w:pPr>
              <w:pStyle w:val="TableCell"/>
            </w:pPr>
            <w:r>
              <w:t>0</w:t>
            </w:r>
          </w:p>
        </w:tc>
      </w:tr>
      <w:tr>
        <w:tc>
          <w:tcPr>
            <w:tcW w:type="dxa" w:w="2835"/>
          </w:tcPr>
          <w:p>
            <w:pPr>
              <w:pStyle w:val="TableCell"/>
              <w:jc w:val="left"/>
            </w:pPr>
            <w:r>
              <w:t>Show the RFS Variables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0.003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0.007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0.01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0.012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0.003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54</w:t>
            </w:r>
          </w:p>
        </w:tc>
        <w:tc>
          <w:tcPr>
            <w:tcW w:type="dxa" w:w="624"/>
          </w:tcPr>
          <w:p>
            <w:pPr>
              <w:pStyle w:val="TableCell"/>
            </w:pPr>
            <w:r>
              <w:t>0</w:t>
            </w:r>
          </w:p>
        </w:tc>
        <w:tc>
          <w:tcPr>
            <w:tcW w:type="dxa" w:w="624"/>
          </w:tcPr>
          <w:p>
            <w:pPr>
              <w:pStyle w:val="TableCell"/>
            </w:pPr>
            <w:r>
              <w:t>0</w:t>
            </w:r>
          </w:p>
        </w:tc>
      </w:tr>
    </w:tbl>
    <w:p>
      <w:pPr>
        <w:pStyle w:val="Heading1"/>
      </w:pPr>
      <w:r>
        <w:t>3 90%ile</w:t>
      </w:r>
    </w:p>
    <w:p>
      <w:pPr>
        <w:ind w:left="-283"/>
      </w:pPr>
      <w:r>
        <w:drawing>
          <wp:inline xmlns:a="http://schemas.openxmlformats.org/drawingml/2006/main" xmlns:pic="http://schemas.openxmlformats.org/drawingml/2006/picture">
            <wp:extent cx="5842000" cy="4381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3.1 90%ile 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3"/>
        <w:gridCol w:w="2835"/>
        <w:gridCol w:w="964"/>
        <w:gridCol w:w="964"/>
        <w:gridCol w:w="964"/>
        <w:gridCol w:w="964"/>
        <w:gridCol w:w="964"/>
      </w:tblGrid>
      <w:tr>
        <w:tc>
          <w:tcPr>
            <w:tcW w:type="dxa" w:w="1234"/>
          </w:tcPr>
          <w:p>
            <w:pPr>
              <w:pStyle w:val="TableHeader"/>
            </w:pPr>
          </w:p>
        </w:tc>
        <w:tc>
          <w:tcPr>
            <w:tcW w:type="dxa" w:w="1234"/>
          </w:tcPr>
          <w:p>
            <w:pPr>
              <w:pStyle w:val="TableHeader"/>
            </w:pPr>
            <w:r>
              <w:t>PrimaryMetric</w:t>
            </w:r>
          </w:p>
        </w:tc>
        <w:tc>
          <w:tcPr>
            <w:tcW w:type="dxa" w:w="1234"/>
          </w:tcPr>
          <w:p>
            <w:pPr>
              <w:pStyle w:val="TableHeader"/>
            </w:pPr>
            <w:r>
              <w:t>Minimum</w:t>
            </w:r>
          </w:p>
        </w:tc>
        <w:tc>
          <w:tcPr>
            <w:tcW w:type="dxa" w:w="1234"/>
          </w:tcPr>
          <w:p>
            <w:pPr>
              <w:pStyle w:val="TableHeader"/>
            </w:pPr>
            <w:r>
              <w:t>Average</w:t>
            </w:r>
          </w:p>
        </w:tc>
        <w:tc>
          <w:tcPr>
            <w:tcW w:type="dxa" w:w="1234"/>
          </w:tcPr>
          <w:p>
            <w:pPr>
              <w:pStyle w:val="TableHeader"/>
            </w:pPr>
            <w:r>
              <w:t>90%ile</w:t>
            </w:r>
          </w:p>
        </w:tc>
        <w:tc>
          <w:tcPr>
            <w:tcW w:type="dxa" w:w="1234"/>
          </w:tcPr>
          <w:p>
            <w:pPr>
              <w:pStyle w:val="TableHeader"/>
            </w:pPr>
            <w:r>
              <w:t>Maximum</w:t>
            </w:r>
          </w:p>
        </w:tc>
        <w:tc>
          <w:tcPr>
            <w:tcW w:type="dxa" w:w="1234"/>
          </w:tcPr>
          <w:p>
            <w:pPr>
              <w:pStyle w:val="TableHeader"/>
            </w:pPr>
            <w:r>
              <w:t>Std. Dev.</w:t>
            </w:r>
          </w:p>
        </w:tc>
      </w:tr>
      <w:tr>
        <w:tc>
          <w:tcPr>
            <w:tcW w:type="dxa" w:w="283"/>
          </w:tcPr>
          <w:p>
            <w:pPr>
              <w:pStyle w:val="TableCell"/>
              <w:ind w:left="-283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80000" cy="18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pPr>
              <w:pStyle w:val="TableCell"/>
              <w:jc w:val="left"/>
            </w:pPr>
            <w:r>
              <w:t>Create Some Files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0.096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0.096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0.097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0.097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</w:t>
            </w:r>
          </w:p>
        </w:tc>
      </w:tr>
      <w:tr>
        <w:tc>
          <w:tcPr>
            <w:tcW w:type="dxa" w:w="283"/>
          </w:tcPr>
          <w:p>
            <w:pPr>
              <w:pStyle w:val="TableCell"/>
              <w:ind w:left="-283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80000" cy="18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pPr>
              <w:pStyle w:val="TableCell"/>
              <w:jc w:val="left"/>
            </w:pPr>
            <w:r>
              <w:t>List Some Files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0.005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0.005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0.005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0.006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</w:t>
            </w:r>
          </w:p>
        </w:tc>
      </w:tr>
      <w:tr>
        <w:tc>
          <w:tcPr>
            <w:tcW w:type="dxa" w:w="283"/>
          </w:tcPr>
          <w:p>
            <w:pPr>
              <w:pStyle w:val="TableCell"/>
              <w:ind w:left="-283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80000" cy="18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pPr>
              <w:pStyle w:val="TableCell"/>
              <w:jc w:val="left"/>
            </w:pPr>
            <w:r>
              <w:t>Remove Some Files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0.024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0.025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0.026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0.026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0.001</w:t>
            </w:r>
          </w:p>
        </w:tc>
      </w:tr>
      <w:tr>
        <w:tc>
          <w:tcPr>
            <w:tcW w:type="dxa" w:w="283"/>
          </w:tcPr>
          <w:p>
            <w:pPr>
              <w:pStyle w:val="TableCell"/>
              <w:ind w:left="-283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80000" cy="180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pPr>
              <w:pStyle w:val="TableCell"/>
              <w:jc w:val="left"/>
            </w:pPr>
            <w:r>
              <w:t>Show the RFS Variables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0.01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0.01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0.01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0.01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</w:t>
            </w:r>
          </w:p>
        </w:tc>
      </w:tr>
    </w:tbl>
    <w:p>
      <w:pPr>
        <w:pStyle w:val="Heading1"/>
      </w:pPr>
      <w:r>
        <w:t>4 test</w:t>
      </w:r>
    </w:p>
    <w:p>
      <w:pPr>
        <w:ind w:left="-283"/>
      </w:pPr>
      <w:r>
        <w:drawing>
          <wp:inline xmlns:a="http://schemas.openxmlformats.org/drawingml/2006/main" xmlns:pic="http://schemas.openxmlformats.org/drawingml/2006/picture">
            <wp:extent cx="5842000" cy="43815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4.1 data left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3"/>
        <w:gridCol w:w="2835"/>
        <w:gridCol w:w="964"/>
        <w:gridCol w:w="964"/>
        <w:gridCol w:w="964"/>
        <w:gridCol w:w="964"/>
        <w:gridCol w:w="964"/>
        <w:gridCol w:w="624"/>
      </w:tblGrid>
      <w:tr>
        <w:tc>
          <w:tcPr>
            <w:tcW w:type="dxa" w:w="1080"/>
          </w:tcPr>
          <w:p>
            <w:pPr>
              <w:pStyle w:val="TableHeader"/>
            </w:pPr>
          </w:p>
        </w:tc>
        <w:tc>
          <w:tcPr>
            <w:tcW w:type="dxa" w:w="1080"/>
          </w:tcPr>
          <w:p>
            <w:pPr>
              <w:pStyle w:val="TableHeader"/>
            </w:pPr>
            <w:r>
              <w:t>Result Name</w:t>
            </w:r>
          </w:p>
        </w:tc>
        <w:tc>
          <w:tcPr>
            <w:tcW w:type="dxa" w:w="1080"/>
          </w:tcPr>
          <w:p>
            <w:pPr>
              <w:pStyle w:val="TableHeader"/>
            </w:pPr>
            <w:r>
              <w:t>Minimum</w:t>
            </w:r>
          </w:p>
        </w:tc>
        <w:tc>
          <w:tcPr>
            <w:tcW w:type="dxa" w:w="1080"/>
          </w:tcPr>
          <w:p>
            <w:pPr>
              <w:pStyle w:val="TableHeader"/>
            </w:pPr>
            <w:r>
              <w:t>Average</w:t>
            </w:r>
          </w:p>
        </w:tc>
        <w:tc>
          <w:tcPr>
            <w:tcW w:type="dxa" w:w="1080"/>
          </w:tcPr>
          <w:p>
            <w:pPr>
              <w:pStyle w:val="TableHeader"/>
            </w:pPr>
            <w:r>
              <w:t>90%ile</w:t>
            </w:r>
          </w:p>
        </w:tc>
        <w:tc>
          <w:tcPr>
            <w:tcW w:type="dxa" w:w="1080"/>
          </w:tcPr>
          <w:p>
            <w:pPr>
              <w:pStyle w:val="TableHeader"/>
            </w:pPr>
            <w:r>
              <w:t>Maximum</w:t>
            </w:r>
          </w:p>
        </w:tc>
        <w:tc>
          <w:tcPr>
            <w:tcW w:type="dxa" w:w="1080"/>
          </w:tcPr>
          <w:p>
            <w:pPr>
              <w:pStyle w:val="TableHeader"/>
            </w:pPr>
            <w:r>
              <w:t>Std. Dev.</w:t>
            </w:r>
          </w:p>
        </w:tc>
        <w:tc>
          <w:tcPr>
            <w:tcW w:type="dxa" w:w="1080"/>
          </w:tcPr>
          <w:p>
            <w:pPr>
              <w:pStyle w:val="TableHeader"/>
            </w:pPr>
            <w:r>
              <w:t>Count</w:t>
            </w:r>
          </w:p>
        </w:tc>
      </w:tr>
      <w:tr>
        <w:tc>
          <w:tcPr>
            <w:tcW w:type="dxa" w:w="283"/>
          </w:tcPr>
          <w:p>
            <w:pPr>
              <w:pStyle w:val="TableCell"/>
              <w:ind w:left="-283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80000" cy="180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pPr>
              <w:pStyle w:val="TableCell"/>
              <w:jc w:val="left"/>
            </w:pPr>
            <w:r>
              <w:t>Create Some Files - hp-elite-desk-800-g3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0.076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0.085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0.096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0.117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0.009</w:t>
            </w:r>
          </w:p>
        </w:tc>
        <w:tc>
          <w:tcPr>
            <w:tcW w:type="dxa" w:w="624"/>
          </w:tcPr>
          <w:p>
            <w:pPr>
              <w:pStyle w:val="TableCell"/>
            </w:pPr>
            <w:r>
              <w:t>54</w:t>
            </w:r>
          </w:p>
        </w:tc>
      </w:tr>
      <w:tr>
        <w:tc>
          <w:tcPr>
            <w:tcW w:type="dxa" w:w="283"/>
          </w:tcPr>
          <w:p>
            <w:pPr>
              <w:pStyle w:val="TableCell"/>
              <w:ind w:left="-283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80000" cy="180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pPr>
              <w:pStyle w:val="TableCell"/>
              <w:jc w:val="left"/>
            </w:pPr>
            <w:r>
              <w:t>List Some Files - hp-elite-desk-800-g3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0.001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0.004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0.005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0.006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0.001</w:t>
            </w:r>
          </w:p>
        </w:tc>
        <w:tc>
          <w:tcPr>
            <w:tcW w:type="dxa" w:w="624"/>
          </w:tcPr>
          <w:p>
            <w:pPr>
              <w:pStyle w:val="TableCell"/>
            </w:pPr>
            <w:r>
              <w:t>54</w:t>
            </w:r>
          </w:p>
        </w:tc>
      </w:tr>
      <w:tr>
        <w:tc>
          <w:tcPr>
            <w:tcW w:type="dxa" w:w="283"/>
          </w:tcPr>
          <w:p>
            <w:pPr>
              <w:pStyle w:val="TableCell"/>
              <w:ind w:left="-283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80000" cy="1800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pPr>
              <w:pStyle w:val="TableCell"/>
              <w:jc w:val="left"/>
            </w:pPr>
            <w:r>
              <w:t>Remove Some Files - hp-elite-desk-800-g3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0.008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0.016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0.024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0.027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0.007</w:t>
            </w:r>
          </w:p>
        </w:tc>
        <w:tc>
          <w:tcPr>
            <w:tcW w:type="dxa" w:w="624"/>
          </w:tcPr>
          <w:p>
            <w:pPr>
              <w:pStyle w:val="TableCell"/>
            </w:pPr>
            <w:r>
              <w:t>54</w:t>
            </w:r>
          </w:p>
        </w:tc>
      </w:tr>
    </w:tbl>
    <w:p>
      <w:pPr>
        <w:pStyle w:val="Heading2"/>
      </w:pPr>
      <w:r>
        <w:t>4.2 data right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3"/>
        <w:gridCol w:w="2835"/>
        <w:gridCol w:w="964"/>
        <w:gridCol w:w="964"/>
        <w:gridCol w:w="964"/>
      </w:tblGrid>
      <w:tr>
        <w:tc>
          <w:tcPr>
            <w:tcW w:type="dxa" w:w="1728"/>
          </w:tcPr>
          <w:p>
            <w:pPr>
              <w:pStyle w:val="TableHeader"/>
            </w:pPr>
          </w:p>
        </w:tc>
        <w:tc>
          <w:tcPr>
            <w:tcW w:type="dxa" w:w="1728"/>
          </w:tcPr>
          <w:p>
            <w:pPr>
              <w:pStyle w:val="TableHeader"/>
            </w:pPr>
            <w:r>
              <w:t>PrimaryMetric</w:t>
            </w:r>
          </w:p>
        </w:tc>
        <w:tc>
          <w:tcPr>
            <w:tcW w:type="dxa" w:w="1728"/>
          </w:tcPr>
          <w:p>
            <w:pPr>
              <w:pStyle w:val="TableHeader"/>
            </w:pPr>
            <w:r>
              <w:t>Agent</w:t>
            </w:r>
          </w:p>
        </w:tc>
        <w:tc>
          <w:tcPr>
            <w:tcW w:type="dxa" w:w="1728"/>
          </w:tcPr>
          <w:p>
            <w:pPr>
              <w:pStyle w:val="TableHeader"/>
            </w:pPr>
            <w:r>
              <w:t>MetricValue</w:t>
            </w:r>
          </w:p>
        </w:tc>
        <w:tc>
          <w:tcPr>
            <w:tcW w:type="dxa" w:w="1728"/>
          </w:tcPr>
          <w:p>
            <w:pPr>
              <w:pStyle w:val="TableHeader"/>
            </w:pPr>
            <w:r>
              <w:t>Count</w:t>
            </w:r>
          </w:p>
        </w:tc>
      </w:tr>
      <w:tr>
        <w:tc>
          <w:tcPr>
            <w:tcW w:type="dxa" w:w="283"/>
          </w:tcPr>
          <w:p>
            <w:pPr>
              <w:pStyle w:val="TableCell"/>
              <w:ind w:left="-283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80000" cy="1800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pPr>
              <w:pStyle w:val="TableCell"/>
              <w:jc w:val="left"/>
            </w:pPr>
            <w:r>
              <w:t>Create Some Files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hp-elite-desk-800-g3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None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49</w:t>
            </w:r>
          </w:p>
        </w:tc>
      </w:tr>
      <w:tr>
        <w:tc>
          <w:tcPr>
            <w:tcW w:type="dxa" w:w="283"/>
          </w:tcPr>
          <w:p>
            <w:pPr>
              <w:pStyle w:val="TableCell"/>
              <w:ind w:left="-283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80000" cy="1800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pPr>
              <w:pStyle w:val="TableCell"/>
              <w:jc w:val="left"/>
            </w:pPr>
            <w:r>
              <w:t>List Some Files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hp-elite-desk-800-g3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None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47</w:t>
            </w:r>
          </w:p>
        </w:tc>
      </w:tr>
      <w:tr>
        <w:tc>
          <w:tcPr>
            <w:tcW w:type="dxa" w:w="283"/>
          </w:tcPr>
          <w:p>
            <w:pPr>
              <w:pStyle w:val="TableCell"/>
              <w:ind w:left="-283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80000" cy="1800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pPr>
              <w:pStyle w:val="TableCell"/>
              <w:jc w:val="left"/>
            </w:pPr>
            <w:r>
              <w:t>Remove Some Files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hp-elite-desk-800-g3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None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45</w:t>
            </w:r>
          </w:p>
        </w:tc>
      </w:tr>
    </w:tbl>
    <w:p>
      <w:pPr>
        <w:pStyle w:val="Heading1"/>
      </w:pPr>
      <w:r>
        <w:t>5 Response vs Robots</w:t>
      </w:r>
    </w:p>
    <w:p>
      <w:pPr>
        <w:ind w:left="-283"/>
      </w:pPr>
      <w:r>
        <w:drawing>
          <wp:inline xmlns:a="http://schemas.openxmlformats.org/drawingml/2006/main" xmlns:pic="http://schemas.openxmlformats.org/drawingml/2006/picture">
            <wp:extent cx="5842000" cy="43815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5.1 Robots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3"/>
        <w:gridCol w:w="2835"/>
        <w:gridCol w:w="964"/>
        <w:gridCol w:w="964"/>
        <w:gridCol w:w="964"/>
        <w:gridCol w:w="964"/>
        <w:gridCol w:w="964"/>
        <w:gridCol w:w="624"/>
      </w:tblGrid>
      <w:tr>
        <w:tc>
          <w:tcPr>
            <w:tcW w:type="dxa" w:w="1080"/>
          </w:tcPr>
          <w:p>
            <w:pPr>
              <w:pStyle w:val="TableHeader"/>
            </w:pPr>
          </w:p>
        </w:tc>
        <w:tc>
          <w:tcPr>
            <w:tcW w:type="dxa" w:w="1080"/>
          </w:tcPr>
          <w:p>
            <w:pPr>
              <w:pStyle w:val="TableHeader"/>
            </w:pPr>
            <w:r>
              <w:t>PrimaryMetric</w:t>
            </w:r>
          </w:p>
        </w:tc>
        <w:tc>
          <w:tcPr>
            <w:tcW w:type="dxa" w:w="1080"/>
          </w:tcPr>
          <w:p>
            <w:pPr>
              <w:pStyle w:val="TableHeader"/>
            </w:pPr>
            <w:r>
              <w:t>Agent</w:t>
            </w:r>
          </w:p>
        </w:tc>
        <w:tc>
          <w:tcPr>
            <w:tcW w:type="dxa" w:w="1080"/>
          </w:tcPr>
          <w:p>
            <w:pPr>
              <w:pStyle w:val="TableHeader"/>
            </w:pPr>
            <w:r>
              <w:t>Minimum</w:t>
            </w:r>
          </w:p>
        </w:tc>
        <w:tc>
          <w:tcPr>
            <w:tcW w:type="dxa" w:w="1080"/>
          </w:tcPr>
          <w:p>
            <w:pPr>
              <w:pStyle w:val="TableHeader"/>
            </w:pPr>
            <w:r>
              <w:t>Average</w:t>
            </w:r>
          </w:p>
        </w:tc>
        <w:tc>
          <w:tcPr>
            <w:tcW w:type="dxa" w:w="1080"/>
          </w:tcPr>
          <w:p>
            <w:pPr>
              <w:pStyle w:val="TableHeader"/>
            </w:pPr>
            <w:r>
              <w:t>90%ile</w:t>
            </w:r>
          </w:p>
        </w:tc>
        <w:tc>
          <w:tcPr>
            <w:tcW w:type="dxa" w:w="1080"/>
          </w:tcPr>
          <w:p>
            <w:pPr>
              <w:pStyle w:val="TableHeader"/>
            </w:pPr>
            <w:r>
              <w:t>Maximum</w:t>
            </w:r>
          </w:p>
        </w:tc>
        <w:tc>
          <w:tcPr>
            <w:tcW w:type="dxa" w:w="1080"/>
          </w:tcPr>
          <w:p>
            <w:pPr>
              <w:pStyle w:val="TableHeader"/>
            </w:pPr>
            <w:r>
              <w:t>Std. Dev.</w:t>
            </w:r>
          </w:p>
        </w:tc>
      </w:tr>
      <w:tr>
        <w:tc>
          <w:tcPr>
            <w:tcW w:type="dxa" w:w="283"/>
          </w:tcPr>
          <w:p>
            <w:pPr>
              <w:pStyle w:val="TableCell"/>
              <w:ind w:left="-283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80000" cy="1800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pPr>
              <w:pStyle w:val="TableCell"/>
              <w:jc w:val="left"/>
            </w:pPr>
            <w:r>
              <w:t>20230320_185055_demo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hp-elite-desk-800-g3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6.667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10.0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10</w:t>
            </w:r>
          </w:p>
        </w:tc>
        <w:tc>
          <w:tcPr>
            <w:tcW w:type="dxa" w:w="624"/>
          </w:tcPr>
          <w:p>
            <w:pPr>
              <w:pStyle w:val="TableCell"/>
            </w:pPr>
            <w:r>
              <w:t>3.136</w:t>
            </w:r>
          </w:p>
        </w:tc>
      </w:tr>
      <w:tr>
        <w:tc>
          <w:tcPr>
            <w:tcW w:type="dxa" w:w="283"/>
          </w:tcPr>
          <w:p>
            <w:pPr>
              <w:pStyle w:val="TableCell"/>
              <w:ind w:left="-283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80000" cy="1800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pPr>
              <w:pStyle w:val="TableCell"/>
              <w:jc w:val="left"/>
            </w:pPr>
            <w:r>
              <w:t>PreRun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hp-elite-desk-800-g3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</w:t>
            </w:r>
          </w:p>
        </w:tc>
        <w:tc>
          <w:tcPr>
            <w:tcW w:type="dxa" w:w="624"/>
          </w:tcPr>
          <w:p>
            <w:pPr>
              <w:pStyle w:val="TableCell"/>
            </w:pPr>
            <w:r>
              <w:t>0.0</w:t>
            </w:r>
          </w:p>
        </w:tc>
      </w:tr>
    </w:tbl>
    <w:p>
      <w:pPr>
        <w:pStyle w:val="Heading2"/>
      </w:pPr>
      <w:r>
        <w:t>5.2 Response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3"/>
        <w:gridCol w:w="2835"/>
        <w:gridCol w:w="964"/>
        <w:gridCol w:w="964"/>
        <w:gridCol w:w="964"/>
        <w:gridCol w:w="964"/>
        <w:gridCol w:w="964"/>
        <w:gridCol w:w="624"/>
      </w:tblGrid>
      <w:tr>
        <w:tc>
          <w:tcPr>
            <w:tcW w:type="dxa" w:w="1080"/>
          </w:tcPr>
          <w:p>
            <w:pPr>
              <w:pStyle w:val="TableHeader"/>
            </w:pPr>
          </w:p>
        </w:tc>
        <w:tc>
          <w:tcPr>
            <w:tcW w:type="dxa" w:w="1080"/>
          </w:tcPr>
          <w:p>
            <w:pPr>
              <w:pStyle w:val="TableHeader"/>
            </w:pPr>
            <w:r>
              <w:t>Result Name</w:t>
            </w:r>
          </w:p>
        </w:tc>
        <w:tc>
          <w:tcPr>
            <w:tcW w:type="dxa" w:w="1080"/>
          </w:tcPr>
          <w:p>
            <w:pPr>
              <w:pStyle w:val="TableHeader"/>
            </w:pPr>
            <w:r>
              <w:t>Minimum</w:t>
            </w:r>
          </w:p>
        </w:tc>
        <w:tc>
          <w:tcPr>
            <w:tcW w:type="dxa" w:w="1080"/>
          </w:tcPr>
          <w:p>
            <w:pPr>
              <w:pStyle w:val="TableHeader"/>
            </w:pPr>
            <w:r>
              <w:t>Average</w:t>
            </w:r>
          </w:p>
        </w:tc>
        <w:tc>
          <w:tcPr>
            <w:tcW w:type="dxa" w:w="1080"/>
          </w:tcPr>
          <w:p>
            <w:pPr>
              <w:pStyle w:val="TableHeader"/>
            </w:pPr>
            <w:r>
              <w:t>90%ile</w:t>
            </w:r>
          </w:p>
        </w:tc>
        <w:tc>
          <w:tcPr>
            <w:tcW w:type="dxa" w:w="1080"/>
          </w:tcPr>
          <w:p>
            <w:pPr>
              <w:pStyle w:val="TableHeader"/>
            </w:pPr>
            <w:r>
              <w:t>Maximum</w:t>
            </w:r>
          </w:p>
        </w:tc>
        <w:tc>
          <w:tcPr>
            <w:tcW w:type="dxa" w:w="1080"/>
          </w:tcPr>
          <w:p>
            <w:pPr>
              <w:pStyle w:val="TableHeader"/>
            </w:pPr>
            <w:r>
              <w:t>Std. Dev.</w:t>
            </w:r>
          </w:p>
        </w:tc>
        <w:tc>
          <w:tcPr>
            <w:tcW w:type="dxa" w:w="1080"/>
          </w:tcPr>
          <w:p>
            <w:pPr>
              <w:pStyle w:val="TableHeader"/>
            </w:pPr>
            <w:r>
              <w:t>Count</w:t>
            </w:r>
          </w:p>
        </w:tc>
      </w:tr>
      <w:tr>
        <w:tc>
          <w:tcPr>
            <w:tcW w:type="dxa" w:w="283"/>
          </w:tcPr>
          <w:p>
            <w:pPr>
              <w:pStyle w:val="TableCell"/>
              <w:ind w:left="-283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80000" cy="1800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pPr>
              <w:pStyle w:val="TableCell"/>
              <w:jc w:val="left"/>
            </w:pPr>
            <w:r>
              <w:t>Create Some Files - hp-elite-desk-800-g3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0.076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0.085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0.096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0.117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0.009</w:t>
            </w:r>
          </w:p>
        </w:tc>
        <w:tc>
          <w:tcPr>
            <w:tcW w:type="dxa" w:w="624"/>
          </w:tcPr>
          <w:p>
            <w:pPr>
              <w:pStyle w:val="TableCell"/>
            </w:pPr>
            <w:r>
              <w:t>54</w:t>
            </w:r>
          </w:p>
        </w:tc>
      </w:tr>
      <w:tr>
        <w:tc>
          <w:tcPr>
            <w:tcW w:type="dxa" w:w="283"/>
          </w:tcPr>
          <w:p>
            <w:pPr>
              <w:pStyle w:val="TableCell"/>
              <w:ind w:left="-283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80000" cy="1800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pPr>
              <w:pStyle w:val="TableCell"/>
              <w:jc w:val="left"/>
            </w:pPr>
            <w:r>
              <w:t>List Some Files - hp-elite-desk-800-g3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0.001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0.004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0.005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0.006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0.001</w:t>
            </w:r>
          </w:p>
        </w:tc>
        <w:tc>
          <w:tcPr>
            <w:tcW w:type="dxa" w:w="624"/>
          </w:tcPr>
          <w:p>
            <w:pPr>
              <w:pStyle w:val="TableCell"/>
            </w:pPr>
            <w:r>
              <w:t>54</w:t>
            </w:r>
          </w:p>
        </w:tc>
      </w:tr>
      <w:tr>
        <w:tc>
          <w:tcPr>
            <w:tcW w:type="dxa" w:w="283"/>
          </w:tcPr>
          <w:p>
            <w:pPr>
              <w:pStyle w:val="TableCell"/>
              <w:ind w:left="-283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80000" cy="1800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pPr>
              <w:pStyle w:val="TableCell"/>
              <w:jc w:val="left"/>
            </w:pPr>
            <w:r>
              <w:t>Remove Some Files - hp-elite-desk-800-g3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0.008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0.016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0.024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0.027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0.007</w:t>
            </w:r>
          </w:p>
        </w:tc>
        <w:tc>
          <w:tcPr>
            <w:tcW w:type="dxa" w:w="624"/>
          </w:tcPr>
          <w:p>
            <w:pPr>
              <w:pStyle w:val="TableCell"/>
            </w:pPr>
            <w:r>
              <w:t>54</w:t>
            </w:r>
          </w:p>
        </w:tc>
      </w:tr>
      <w:tr>
        <w:tc>
          <w:tcPr>
            <w:tcW w:type="dxa" w:w="283"/>
          </w:tcPr>
          <w:p>
            <w:pPr>
              <w:pStyle w:val="TableCell"/>
              <w:ind w:left="-283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80000" cy="1800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pPr>
              <w:pStyle w:val="TableCell"/>
              <w:jc w:val="left"/>
            </w:pPr>
            <w:r>
              <w:t>Show the RFS Variables - hp-elite-desk-800-g3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0.003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0.007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0.01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0.012</w:t>
            </w:r>
          </w:p>
        </w:tc>
        <w:tc>
          <w:tcPr>
            <w:tcW w:type="dxa" w:w="964"/>
          </w:tcPr>
          <w:p>
            <w:pPr>
              <w:pStyle w:val="TableCell"/>
            </w:pPr>
            <w:r>
              <w:t>0.003</w:t>
            </w:r>
          </w:p>
        </w:tc>
        <w:tc>
          <w:tcPr>
            <w:tcW w:type="dxa" w:w="624"/>
          </w:tcPr>
          <w:p>
            <w:pPr>
              <w:pStyle w:val="TableCell"/>
            </w:pPr>
            <w:r>
              <w:t>54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ind w:left="283"/>
    </w:pPr>
    <w:rPr>
      <w:rFonts w:ascii="Rasa" w:hAnsi="Rasa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pageBreakBefore/>
      <w:spacing w:before="480" w:after="0"/>
      <w:ind w:left="0"/>
      <w:outlineLvl w:val="0"/>
    </w:pPr>
    <w:rPr>
      <w:rFonts w:asciiTheme="majorHAnsi" w:eastAsiaTheme="majorEastAsia" w:hAnsiTheme="majorHAnsi" w:cstheme="majorBidi" w:ascii="Rasa" w:hAnsi="Rasa"/>
      <w:b/>
      <w:bCs/>
      <w:i w:val="0"/>
      <w:color w:val="0000F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pageBreakBefore w:val="0"/>
      <w:spacing w:before="200" w:after="0"/>
      <w:ind w:left="0"/>
      <w:outlineLvl w:val="1"/>
    </w:pPr>
    <w:rPr>
      <w:rFonts w:asciiTheme="majorHAnsi" w:eastAsiaTheme="majorEastAsia" w:hAnsiTheme="majorHAnsi" w:cstheme="majorBidi" w:ascii="Rasa" w:hAnsi="Rasa"/>
      <w:b/>
      <w:bCs/>
      <w:i w:val="0"/>
      <w:color w:val="0000FF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pageBreakBefore w:val="0"/>
      <w:spacing w:before="200" w:after="0"/>
      <w:ind w:left="0"/>
      <w:outlineLvl w:val="2"/>
    </w:pPr>
    <w:rPr>
      <w:rFonts w:asciiTheme="majorHAnsi" w:eastAsiaTheme="majorEastAsia" w:hAnsiTheme="majorHAnsi" w:cstheme="majorBidi" w:ascii="Rasa" w:hAnsi="Rasa"/>
      <w:b/>
      <w:bCs/>
      <w:i w:val="0"/>
      <w:color w:val="0000F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pageBreakBefore w:val="0"/>
      <w:spacing w:before="200" w:after="0"/>
      <w:ind w:left="0"/>
      <w:outlineLvl w:val="3"/>
    </w:pPr>
    <w:rPr>
      <w:rFonts w:asciiTheme="majorHAnsi" w:eastAsiaTheme="majorEastAsia" w:hAnsiTheme="majorHAnsi" w:cstheme="majorBidi" w:ascii="Rasa" w:hAnsi="Rasa"/>
      <w:b/>
      <w:bCs/>
      <w:i w:val="0"/>
      <w:iCs/>
      <w:color w:val="0000FF"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pageBreakBefore w:val="0"/>
      <w:spacing w:before="200" w:after="0"/>
      <w:ind w:left="0"/>
      <w:outlineLvl w:val="4"/>
    </w:pPr>
    <w:rPr>
      <w:rFonts w:asciiTheme="majorHAnsi" w:eastAsiaTheme="majorEastAsia" w:hAnsiTheme="majorHAnsi" w:cstheme="majorBidi" w:ascii="Rasa" w:hAnsi="Rasa"/>
      <w:i w:val="0"/>
      <w:color w:val="0000F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pageBreakBefore w:val="0"/>
      <w:spacing w:before="200" w:after="0"/>
      <w:ind w:left="0"/>
      <w:outlineLvl w:val="5"/>
    </w:pPr>
    <w:rPr>
      <w:rFonts w:asciiTheme="majorHAnsi" w:eastAsiaTheme="majorEastAsia" w:hAnsiTheme="majorHAnsi" w:cstheme="majorBidi" w:ascii="Rasa" w:hAnsi="Rasa"/>
      <w:i w:val="0"/>
      <w:iCs/>
      <w:color w:val="0000FF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verTitle">
    <w:name w:val="Cover Title"/>
    <w:basedOn w:val="Normal"/>
    <w:pPr>
      <w:ind w:left="0"/>
      <w:jc w:val="center"/>
    </w:pPr>
    <w:rPr>
      <w:sz w:val="48"/>
    </w:rPr>
  </w:style>
  <w:style w:type="paragraph" w:customStyle="1" w:styleId="CoverSubtitle">
    <w:name w:val="Cover Subtitle"/>
    <w:basedOn w:val="CoverTitle"/>
    <w:rPr>
      <w:sz w:val="36"/>
    </w:rPr>
  </w:style>
  <w:style w:type="paragraph" w:customStyle="1" w:styleId="TableCell">
    <w:name w:val="Table Cell"/>
    <w:basedOn w:val="Normal"/>
    <w:pPr>
      <w:spacing w:after="57"/>
      <w:ind w:left="-85" w:right="-85"/>
      <w:jc w:val="center"/>
    </w:pPr>
    <w:rPr>
      <w:sz w:val="18"/>
    </w:rPr>
  </w:style>
  <w:style w:type="paragraph" w:customStyle="1" w:styleId="TableHeader">
    <w:name w:val="Table Header"/>
    <w:basedOn w:val="TableCell"/>
    <w:rPr>
      <w:b/>
      <w:color w:val="0000F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